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FFB1E">
      <w:pPr>
        <w:pStyle w:val="2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BÁO CÁO TUẦN VỀ LUẬN VĂN TỐT NGHIỆP</w:t>
      </w:r>
    </w:p>
    <w:p w14:paraId="1FC6CE83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Họ và tên: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n-US"/>
        </w:rPr>
        <w:t xml:space="preserve"> Lê Thị Đa Lin</w:t>
      </w:r>
    </w:p>
    <w:p w14:paraId="2E1F5ED2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Mã sinh viên: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n-US"/>
        </w:rPr>
        <w:t xml:space="preserve"> DH52104857</w:t>
      </w:r>
    </w:p>
    <w:p w14:paraId="52247E4E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 xml:space="preserve">Tên đề tài: Website bán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n-US"/>
        </w:rPr>
        <w:t>bánh</w:t>
      </w:r>
    </w:p>
    <w:p w14:paraId="70557F24">
      <w:pPr>
        <w:pStyle w:val="3"/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</w:rPr>
        <w:t>1. Nội dung công việc đã thực hiện trong tuần qua</w:t>
      </w:r>
    </w:p>
    <w:p w14:paraId="50A2085D">
      <w:pPr>
        <w:pStyle w:val="3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 xml:space="preserve">Trong tuần vừa qua, em đã hoàn thành một số hạng mục quan trọng của </w:t>
      </w:r>
      <w:r>
        <w:rPr>
          <w:rStyle w:val="35"/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dự</w:t>
      </w:r>
      <w:bookmarkStart w:id="0" w:name="_GoBack"/>
      <w:bookmarkEnd w:id="0"/>
      <w:r>
        <w:rPr>
          <w:rStyle w:val="35"/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 xml:space="preserve"> án Website bán bánh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, cụ thể như sau:</w:t>
      </w:r>
    </w:p>
    <w:p w14:paraId="291F3268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. Giao diện người dùng (Frontend)</w:t>
      </w:r>
    </w:p>
    <w:p w14:paraId="390BDC18">
      <w:pPr>
        <w:pStyle w:val="3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 xml:space="preserve">Tiến hành điều chỉnh và bổ sung các </w:t>
      </w:r>
      <w:r>
        <w:rPr>
          <w:rStyle w:val="35"/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mẫu giao diện (templates)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 xml:space="preserve"> nhằm đảm bảo tính thẩm mỹ và phù hợp với chủ đề của website.</w:t>
      </w:r>
    </w:p>
    <w:p w14:paraId="4438505D">
      <w:pPr>
        <w:pStyle w:val="3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 xml:space="preserve">Hoàn thiện </w:t>
      </w:r>
      <w:r>
        <w:rPr>
          <w:rStyle w:val="35"/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thanh menu điều hướng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, giúp người dùng dễ dàng truy cập các trang chức năng khác nhau.</w:t>
      </w:r>
    </w:p>
    <w:p w14:paraId="7219CCF8">
      <w:pPr>
        <w:pStyle w:val="3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Style w:val="35"/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Trang chủ (Home)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 xml:space="preserve"> đã được thiết kế hiển thị các danh mục sản phẩm nổi bật.</w:t>
      </w:r>
    </w:p>
    <w:p w14:paraId="6A2CF8DC">
      <w:pPr>
        <w:pStyle w:val="3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Style w:val="35"/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Trang sản phẩm (Product)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 xml:space="preserve"> hiện đã liệt kê đầy đủ tất cả sản phẩm có trong cửa hàng.</w:t>
      </w:r>
    </w:p>
    <w:p w14:paraId="6DF00945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n-US"/>
        </w:rPr>
        <w:t>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. Chức năng quản trị (Admin)</w:t>
      </w:r>
    </w:p>
    <w:p w14:paraId="1AD5BBEA">
      <w:pPr>
        <w:pStyle w:val="3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 xml:space="preserve">Xây dựng và quản lý </w:t>
      </w:r>
      <w:r>
        <w:rPr>
          <w:rStyle w:val="35"/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hai bảng dữ liệu chính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 xml:space="preserve"> gồm:</w:t>
      </w:r>
    </w:p>
    <w:p w14:paraId="08AB8C95">
      <w:pPr>
        <w:pStyle w:val="34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Style w:val="35"/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Category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: Dùng để quản lý danh mục sản phẩm.</w:t>
      </w:r>
    </w:p>
    <w:p w14:paraId="705C6F55">
      <w:pPr>
        <w:pStyle w:val="34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Style w:val="35"/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Product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: Dùng để quản lý thông tin chi tiết của từng sản phẩm.</w:t>
      </w:r>
    </w:p>
    <w:p w14:paraId="65D1E17D">
      <w:pPr>
        <w:pStyle w:val="3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 xml:space="preserve">Đã cài đặt và kiểm thử thành công các </w:t>
      </w:r>
      <w:r>
        <w:rPr>
          <w:rStyle w:val="35"/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chức năng thêm, sửa, xóa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 xml:space="preserve"> sản phẩm và danh mục trong giao diện Admin.</w:t>
      </w:r>
    </w:p>
    <w:p w14:paraId="499A3858">
      <w:pPr>
        <w:pStyle w:val="5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. Hiển thị chi tiết sản phẩm</w:t>
      </w:r>
    </w:p>
    <w:p w14:paraId="7232F60D">
      <w:pPr>
        <w:pStyle w:val="34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 xml:space="preserve">Khi người dùng </w:t>
      </w:r>
      <w:r>
        <w:rPr>
          <w:rStyle w:val="35"/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chọn một sản phẩm bất kỳ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 xml:space="preserve">, hệ thống sẽ tự động chuyển đến </w:t>
      </w:r>
      <w:r>
        <w:rPr>
          <w:rStyle w:val="35"/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trang chi tiết sản phẩm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t>, hiển thị các thông tin cần thiết như hình ảnh, tên, giá và mô tả chi tiết.</w:t>
      </w:r>
    </w:p>
    <w:p w14:paraId="2505D73A">
      <w:pPr>
        <w:pStyle w:val="3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</w:rPr>
        <w:t>. Kế hoạch, nhiệm vụ dự kiến trong tuần tới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- Tối ưu giao diện và trải nghiệm người dùng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lang w:val="en-US"/>
        </w:rPr>
        <w:t xml:space="preserve"> và đăng nhập, đăng ký</w:t>
      </w:r>
    </w:p>
    <w:p w14:paraId="7B635EE6">
      <w:pPr>
        <w:pStyle w:val="3"/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auto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lang w:val="en-US"/>
        </w:rPr>
        <w:t xml:space="preserve">3. Cây Thư Mục </w:t>
      </w:r>
    </w:p>
    <w:p w14:paraId="79AF43B2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n-US"/>
        </w:rPr>
      </w:pPr>
    </w:p>
    <w:p w14:paraId="5E243BAF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  <w:drawing>
          <wp:inline distT="0" distB="0" distL="114300" distR="114300">
            <wp:extent cx="3208020" cy="493395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n-US"/>
        </w:rPr>
        <w:t xml:space="preserve"> </w:t>
      </w:r>
    </w:p>
    <w:p w14:paraId="410892A5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n-US"/>
        </w:rPr>
        <w:t>Note: Đây là  cây thư mục hiện tại của em và trong tương lai có thể thay đổi</w:t>
      </w:r>
    </w:p>
    <w:p w14:paraId="745C590E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</w:p>
    <w:p w14:paraId="57C4F6A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n-US"/>
        </w:rPr>
      </w:pPr>
    </w:p>
    <w:p w14:paraId="44A2C27B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VN-Riesli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VN-Riesling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F60103"/>
    <w:rsid w:val="11997195"/>
    <w:rsid w:val="2A6D71A5"/>
    <w:rsid w:val="309E19D2"/>
    <w:rsid w:val="664D45E3"/>
    <w:rsid w:val="69D5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qFormat/>
    <w:uiPriority w:val="99"/>
  </w:style>
  <w:style w:type="character" w:customStyle="1" w:styleId="138">
    <w:name w:val="Footer Char"/>
    <w:basedOn w:val="11"/>
    <w:link w:val="18"/>
    <w:qFormat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430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google1590038829</cp:lastModifiedBy>
  <dcterms:modified xsi:type="dcterms:W3CDTF">2025-10-21T14:41:14Z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905EF4B73E86408CB1D13B907198C40E_13</vt:lpwstr>
  </property>
</Properties>
</file>